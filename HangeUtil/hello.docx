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p>
            <w:r>
              <w:rPr>
                <w:b w:val="true"/>
                <w:sz w:val="40"/>
                <w:szCs w:val="40"/>
              </w:rPr>
              <w:t>hello world2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